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Calibri" w:hAnsi="Calibri" w:eastAsia="ＭＳ ゴシック" w:cs="" w:asciiTheme="majorHAnsi" w:cstheme="majorBidi" w:eastAsiaTheme="majorEastAsia" w:hAnsiTheme="majorHAnsi"/>
          <w:color w:val="17365D" w:themeColor="text2" w:themeShade="bf"/>
          <w:spacing w:val="5"/>
          <w:kern w:val="2"/>
          <w:sz w:val="52"/>
          <w:szCs w:val="52"/>
        </w:rPr>
      </w:pPr>
      <w:r>
        <w:rPr>
          <w:rFonts w:eastAsia="ＭＳ ゴシック" w:cs="" w:cstheme="majorBidi" w:eastAsiaTheme="majorEastAsia"/>
          <w:color w:val="17365D" w:themeColor="text2" w:themeShade="bf"/>
          <w:spacing w:val="5"/>
          <w:kern w:val="2"/>
          <w:sz w:val="52"/>
          <w:szCs w:val="52"/>
        </w:rPr>
        <w:t>I am a title</w:t>
      </w:r>
    </w:p>
    <w:p>
      <w:pPr>
        <w:pStyle w:val="Normal"/>
        <w:rPr/>
      </w:pPr>
      <w:r>
        <w:rPr/>
        <w:t xml:space="preserve">I am a paragraph and I can have </w:t>
      </w:r>
      <w:r>
        <w:rPr>
          <w:b/>
        </w:rPr>
        <w:t>bold</w:t>
      </w:r>
      <w:r>
        <w:rPr/>
        <w:t xml:space="preserve"> or </w:t>
      </w:r>
      <w:r>
        <w:rPr>
          <w:i/>
        </w:rPr>
        <w:t xml:space="preserve">italic </w:t>
      </w:r>
      <w:r>
        <w:rPr>
          <w:i w:val="false"/>
          <w:iCs w:val="false"/>
        </w:rPr>
        <w:t>text! Isn’t it awesome?</w:t>
      </w:r>
    </w:p>
    <w:p>
      <w:pPr>
        <w:pStyle w:val="Heading1"/>
        <w:rPr/>
      </w:pPr>
      <w:r>
        <w:rPr/>
        <w:t>Heading, level 1</w:t>
      </w:r>
    </w:p>
    <w:p>
      <w:pPr>
        <w:pStyle w:val="IntenseQuote"/>
        <w:rPr/>
      </w:pPr>
      <w:r>
        <w:rPr/>
        <w:t>No-one has ever called me a cool dude. I m somewhere between geek and normal.</w:t>
        <w:br/>
        <w:t>~ Linus Torvalds</w:t>
      </w:r>
    </w:p>
    <w:p>
      <w:pPr>
        <w:pStyle w:val="Normal"/>
        <w:rPr/>
      </w:pPr>
      <w:r>
        <w:rPr/>
        <w:t>Here is an unordered list:</w:t>
      </w:r>
    </w:p>
    <w:p>
      <w:pPr>
        <w:pStyle w:val="ListBullet"/>
        <w:numPr>
          <w:ilvl w:val="0"/>
          <w:numId w:val="1"/>
        </w:numPr>
        <w:rPr/>
      </w:pPr>
      <w:r>
        <w:rPr/>
        <w:t>first item</w:t>
      </w:r>
    </w:p>
    <w:p>
      <w:pPr>
        <w:pStyle w:val="ListBullet"/>
        <w:numPr>
          <w:ilvl w:val="0"/>
          <w:numId w:val="1"/>
        </w:numPr>
        <w:rPr/>
      </w:pPr>
      <w:r>
        <w:rPr/>
        <w:t>2</w:t>
      </w:r>
      <w:r>
        <w:rPr>
          <w:vertAlign w:val="superscript"/>
        </w:rPr>
        <w:t>nd</w:t>
      </w:r>
      <w:r>
        <w:rPr/>
        <w:t xml:space="preserve"> item</w:t>
      </w:r>
    </w:p>
    <w:p>
      <w:pPr>
        <w:pStyle w:val="ListBullet"/>
        <w:numPr>
          <w:ilvl w:val="0"/>
          <w:numId w:val="1"/>
        </w:numPr>
        <w:rPr/>
      </w:pPr>
      <w:r>
        <w:rPr/>
        <w:t>cat</w:t>
      </w:r>
    </w:p>
    <w:p>
      <w:pPr>
        <w:pStyle w:val="ListBullet"/>
        <w:rPr/>
      </w:pPr>
      <w:r>
        <w:rPr/>
      </w:r>
    </w:p>
    <w:p>
      <w:pPr>
        <w:pStyle w:val="ListBullet"/>
        <w:rPr/>
      </w:pPr>
      <w:r>
        <w:rPr/>
        <w:t>Here is an ordered list</w:t>
      </w:r>
    </w:p>
    <w:p>
      <w:pPr>
        <w:pStyle w:val="ListNumber"/>
        <w:numPr>
          <w:ilvl w:val="0"/>
          <w:numId w:val="2"/>
        </w:numPr>
        <w:rPr/>
      </w:pPr>
      <w:r>
        <w:rPr/>
        <w:t>first item</w:t>
      </w:r>
    </w:p>
    <w:p>
      <w:pPr>
        <w:pStyle w:val="ListNumber"/>
        <w:numPr>
          <w:ilvl w:val="0"/>
          <w:numId w:val="2"/>
        </w:numPr>
        <w:rPr/>
      </w:pPr>
      <w:r>
        <w:rPr/>
        <w:t>two</w:t>
      </w:r>
    </w:p>
    <w:p>
      <w:pPr>
        <w:pStyle w:val="ListNumber"/>
        <w:numPr>
          <w:ilvl w:val="0"/>
          <w:numId w:val="2"/>
        </w:numPr>
        <w:rPr/>
      </w:pPr>
      <w:r>
        <w:rPr/>
        <w:t>tree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val="bestFit" w:percent="217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LibreOffice/6.4.4.2$Linux_X86_64 LibreOffice_project/40$Build-2</Application>
  <Pages>1</Pages>
  <Words>65</Words>
  <Characters>241</Characters>
  <CharactersWithSpaces>288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Cisco Employee</dc:creator>
  <dc:description>generated by python-docx</dc:description>
  <dc:language>en-US</dc:language>
  <cp:lastModifiedBy/>
  <dcterms:modified xsi:type="dcterms:W3CDTF">2020-07-27T12:07:27Z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